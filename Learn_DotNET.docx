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 DotNET</w:t>
      </w:r>
    </w:p>
    <w:p>
      <w:pPr>
        <w:pStyle w:val="Heading1"/>
      </w:pPr>
      <w:r>
        <w:t>Day 1: Introduction</w:t>
      </w:r>
    </w:p>
    <w:p>
      <w:r>
        <w:t>Lesson 1: https://www.youtube.com/playlist?list=PLayYhLZuuO9tV9PV2yeNQXolPc7XXw_7o</w:t>
      </w:r>
    </w:p>
    <w:p>
      <w:pPr>
        <w:pStyle w:val="Heading1"/>
      </w:pPr>
      <w:r>
        <w:t>Day 2: Install SDK dotNET</w:t>
      </w:r>
    </w:p>
    <w:p>
      <w:r>
        <w:t>Lesson 2: https://www.youtube.com/playlist?list=PLayYhLZuuO9tV9PV2yeNQXolPc7XXw_7o</w:t>
      </w:r>
    </w:p>
    <w:p>
      <w:pPr>
        <w:pStyle w:val="Heading1"/>
      </w:pPr>
      <w:r>
        <w:t>Day 3: Install IDE Visual Code</w:t>
      </w:r>
    </w:p>
    <w:p>
      <w:r>
        <w:t>Lesson 3: https://www.youtube.com/playlist?list=PLayYhLZuuO9tV9PV2yeNQXolPc7XXw_7o</w:t>
      </w:r>
    </w:p>
    <w:p>
      <w:pPr>
        <w:pStyle w:val="Heading1"/>
      </w:pPr>
      <w:r>
        <w:t>Day 4: Create Library Use Hand-Made DLL</w:t>
      </w:r>
    </w:p>
    <w:p>
      <w:r>
        <w:t>Lesson 4: https://www.youtube.com/watch?v=Zmyvs29NFQo&amp;t=6238s&amp;ab_channel=gi%C3%A1o.l%C3%A0ng</w:t>
      </w:r>
    </w:p>
    <w:p>
      <w:r>
        <w:t>When call a function in another project in solution need to add reference</w:t>
      </w:r>
    </w:p>
    <w:p>
      <w:r>
        <w:t>Image: https://github.com/user-attachments/assets/88a0fb3f-179c-4f38-83b1-a08cd17604a8</w:t>
      </w:r>
    </w:p>
    <w:p>
      <w:r>
        <w:t>There are four ways to print in C#</w:t>
      </w:r>
    </w:p>
    <w:p>
      <w:r>
        <w:t>Image: https://github.com/user-attachments/assets/3ea8e38f-86c1-4be0-9733-c9d83acb79e8</w:t>
      </w:r>
    </w:p>
    <w:p>
      <w:r>
        <w:t>Var in C#: Type inferent - Suy luận kiểu ngầm của một Biến</w:t>
      </w:r>
    </w:p>
    <w:p>
      <w:r>
        <w:t>Image: https://github.com/user-attachments/assets/d21955fe-e010-4084-8e45-1273f40d6377</w:t>
      </w:r>
    </w:p>
    <w:p>
      <w:pPr>
        <w:pStyle w:val="Heading1"/>
      </w:pPr>
      <w:r>
        <w:t>Day 5: Create Library Use Hand-Made DLL</w:t>
      </w:r>
    </w:p>
    <w:p>
      <w:r>
        <w:t>Lesson 5: https://www.youtube.com/watch?v=Wx_RHhEYGFQ&amp;list=PLayYhLZuuO9tV9PV2yeNQXolPc7XXw_7o&amp;index=9&amp;t=4s&amp;ab_channel=gi%C3%A1o.l%C3%A0ng</w:t>
      </w:r>
    </w:p>
    <w:p>
      <w:r>
        <w:t>DotPeek: use this IDE to decode file dll convert to code</w:t>
      </w:r>
    </w:p>
    <w:p>
      <w:r>
        <w:t>DLL Library:</w:t>
      </w:r>
    </w:p>
    <w:p>
      <w:r>
        <w:t>Image: https://github.com/user-attachments/assets/ab610720-10ff-47e2-b410-946fc77b3c0d</w:t>
      </w:r>
    </w:p>
    <w:p>
      <w:pPr>
        <w:pStyle w:val="Heading1"/>
      </w:pPr>
      <w:r>
        <w:t>Day 6: Create Library Use Hand-Made DLL</w:t>
      </w:r>
    </w:p>
    <w:p>
      <w:r>
        <w:t>Lesson 6: https://www.youtube.com/watch?v=iszYgh05RHI&amp;list=PLayYhLZuuO9tV9PV2yeNQXolPc7XXw_7o&amp;index=10&amp;ab_channel=gi%C3%A1o.l%C3%A0ng</w:t>
      </w:r>
    </w:p>
    <w:p>
      <w:r>
        <w:t>OUT and REF: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